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 명령어 정리</w:t>
      </w:r>
    </w:p>
    <w:p>
      <w:pPr>
        <w:pStyle w:val="Heading1"/>
      </w:pPr>
      <w:r>
        <w:t>1. 저장소 생성 및 연결</w:t>
      </w:r>
    </w:p>
    <w:p>
      <w:r>
        <w:t>$ git init</w:t>
      </w:r>
    </w:p>
    <w:p>
      <w:r>
        <w:t>- 로컬 저장소를 초기화합니다. 현재 폴더를 Git 프로젝트로 만듭니다.</w:t>
      </w:r>
    </w:p>
    <w:p/>
    <w:p>
      <w:r>
        <w:t>$ git remote add origin [원격저장소 주소]</w:t>
      </w:r>
    </w:p>
    <w:p>
      <w:r>
        <w:t>- 로컬 저장소를 원격 저장소와 연결합니다. '[원격저장소 주소]'는 GitHub나 GitLab에서 제공하는 저장소 주소입니다.</w:t>
      </w:r>
    </w:p>
    <w:p/>
    <w:p>
      <w:r>
        <w:t>$ git branch -m master main</w:t>
      </w:r>
    </w:p>
    <w:p>
      <w:r>
        <w:t>- 기본 브랜치 이름을 'master'에서 'main'으로 변경합니다. 요즘 Git에서는 기본 브랜치가 'main'인 경우가 많습니다.</w:t>
      </w:r>
    </w:p>
    <w:p>
      <w:pPr>
        <w:pStyle w:val="Heading1"/>
      </w:pPr>
      <w:r>
        <w:t>2. 파일 업로드(커밋하고 푸시하기)</w:t>
      </w:r>
    </w:p>
    <w:p>
      <w:r>
        <w:t>$ git pull (또는 git pull origin [브랜치 이름])</w:t>
      </w:r>
    </w:p>
    <w:p>
      <w:r>
        <w:t>- 원격 저장소의 최신 변경 사항을 로컬 저장소로 가져옵니다. 충돌이 발생하지 않도록 최신 상태로 유지하는 것이 중요합니다. '[브랜치 이름]'에 특정 브랜치를 지정할 수 있습니다.</w:t>
      </w:r>
    </w:p>
    <w:p/>
    <w:p>
      <w:r>
        <w:t>$ git add .</w:t>
      </w:r>
    </w:p>
    <w:p>
      <w:r>
        <w:t>- 모든 변경된 파일을 스테이징합니다. '.'은 현재 디렉토리의 모든 파일을 뜻합니다.</w:t>
      </w:r>
    </w:p>
    <w:p/>
    <w:p>
      <w:r>
        <w:t>$ git commit -m "commit message"</w:t>
      </w:r>
    </w:p>
    <w:p>
      <w:r>
        <w:t>- 스테이징된 파일을 커밋합니다. 'commit message'는 변경 사항을 설명하는 내용으로, 간결하고 명확하게 작성하는 것이 좋습니다.</w:t>
      </w:r>
    </w:p>
    <w:p/>
    <w:p>
      <w:r>
        <w:t>$ git push (또는 git push origin [브랜치 이름])</w:t>
      </w:r>
    </w:p>
    <w:p>
      <w:r>
        <w:t>- 원격 저장소에 변경 사항을 업로드합니다. '[브랜치 이름]'은 기본 브랜치(예: 'main')일 수도 있고, 다른 브랜치일 수도 있습니다.</w:t>
      </w:r>
    </w:p>
    <w:p>
      <w:pPr>
        <w:pStyle w:val="Heading1"/>
      </w:pPr>
      <w:r>
        <w:t>3. 추가적인 명령어</w:t>
      </w:r>
    </w:p>
    <w:p>
      <w:r>
        <w:t>$ git remote -v</w:t>
      </w:r>
    </w:p>
    <w:p>
      <w:r>
        <w:t>- 연결된 원격 저장소 목록을 확인합니다. 'fetch'와 'push' URL이 표시됩니다.</w:t>
      </w:r>
    </w:p>
    <w:p/>
    <w:p>
      <w:r>
        <w:t>$ git remote rm origin</w:t>
      </w:r>
    </w:p>
    <w:p>
      <w:r>
        <w:t>- 연결된 원격 저장소를 삭제합니다. 저장소 주소를 변경해야 할 때 유용합니다.</w:t>
      </w:r>
    </w:p>
    <w:p/>
    <w:p>
      <w:r>
        <w:t>$ git branch</w:t>
      </w:r>
    </w:p>
    <w:p>
      <w:r>
        <w:t>- 현재 존재하는 브랜치 목록을 확인합니다. 현재 작업 중인 브랜치는 '*'로 표시됩니다.</w:t>
      </w:r>
    </w:p>
    <w:p/>
    <w:p>
      <w:r>
        <w:t>$ git config --global init.defaultBranch [브랜치 이름]</w:t>
      </w:r>
    </w:p>
    <w:p>
      <w:r>
        <w:t>- 저장소 초기화 시 기본 브랜치 이름을 설정합니다. 일반적으로 'main'을 사용합니다.</w:t>
      </w:r>
    </w:p>
    <w:p/>
    <w:p>
      <w:r>
        <w:t>$ git status</w:t>
      </w:r>
    </w:p>
    <w:p>
      <w:r>
        <w:t>- 현재 작업 중인 파일의 상태를 확인합니다. 변경된 파일이나 스테이징된 파일을 표시합니다.</w:t>
      </w:r>
    </w:p>
    <w:p/>
    <w:p>
      <w:r>
        <w:t>$ git rm --cached -r .</w:t>
      </w:r>
    </w:p>
    <w:p>
      <w:r>
        <w:t>- 스테이징된 모든 파일을 다시 스테이징 해제합니다. 파일은 삭제되지 않고 Git에서 추적만 중지합니다.</w:t>
      </w:r>
    </w:p>
    <w:p/>
    <w:p>
      <w:r>
        <w:t>$ git push -u origin main</w:t>
      </w:r>
    </w:p>
    <w:p>
      <w:r>
        <w:t>- 원격 저장소에 처음 푸시할 때, 기본 브랜치로 'main'을 설정하고 푸시합니다. 이후부터 'git push' 명령어만 사용해도 자동으로 푸시됩니다.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